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20FF7" w14:textId="77777777" w:rsidR="00F7674C" w:rsidRDefault="00F7674C" w:rsidP="00F7674C">
      <w:pPr>
        <w:spacing w:line="259" w:lineRule="auto"/>
        <w:ind w:right="3"/>
        <w:jc w:val="center"/>
        <w:rPr>
          <w:b/>
          <w:sz w:val="40"/>
        </w:rPr>
      </w:pPr>
      <w:bookmarkStart w:id="0" w:name="_heading=h.gjdgxs" w:colFirst="0" w:colLast="0"/>
      <w:bookmarkEnd w:id="0"/>
    </w:p>
    <w:p w14:paraId="25A5D662" w14:textId="3BEB61E1" w:rsidR="00F7674C" w:rsidRDefault="00F7674C" w:rsidP="00F7674C">
      <w:pPr>
        <w:spacing w:line="259" w:lineRule="auto"/>
        <w:ind w:right="3"/>
        <w:jc w:val="center"/>
      </w:pPr>
      <w:r>
        <w:rPr>
          <w:b/>
          <w:sz w:val="40"/>
        </w:rPr>
        <w:t>DOMAIN WINTER WINNING CAMP</w:t>
      </w:r>
    </w:p>
    <w:p w14:paraId="661E244C" w14:textId="5016C4FC" w:rsidR="00F7674C" w:rsidRDefault="00F7674C" w:rsidP="00F7674C">
      <w:pPr>
        <w:spacing w:after="18" w:line="259" w:lineRule="auto"/>
        <w:jc w:val="center"/>
      </w:pPr>
    </w:p>
    <w:p w14:paraId="2D636861" w14:textId="0266A002" w:rsidR="00F7674C" w:rsidRPr="00D47B11" w:rsidRDefault="00F7674C" w:rsidP="00F7674C">
      <w:pPr>
        <w:tabs>
          <w:tab w:val="center" w:pos="5624"/>
        </w:tabs>
        <w:spacing w:after="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Pr="00D47B11">
        <w:rPr>
          <w:rFonts w:ascii="Times New Roman" w:hAnsi="Times New Roman" w:cs="Times New Roman"/>
          <w:sz w:val="28"/>
          <w:szCs w:val="28"/>
        </w:rPr>
        <w:t>Garisha Grover</w:t>
      </w:r>
      <w:r w:rsidRPr="00D47B1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UID: </w:t>
      </w:r>
      <w:r w:rsidRPr="00D47B11">
        <w:rPr>
          <w:rFonts w:ascii="Times New Roman" w:hAnsi="Times New Roman" w:cs="Times New Roman"/>
          <w:sz w:val="28"/>
          <w:szCs w:val="28"/>
        </w:rPr>
        <w:t>22BCS14448</w:t>
      </w:r>
    </w:p>
    <w:p w14:paraId="59A812E0" w14:textId="2265A1AE" w:rsidR="00F7674C" w:rsidRPr="00D47B11" w:rsidRDefault="00F7674C" w:rsidP="00F7674C">
      <w:pPr>
        <w:tabs>
          <w:tab w:val="center" w:pos="2160"/>
          <w:tab w:val="center" w:pos="2881"/>
          <w:tab w:val="right" w:pos="9363"/>
        </w:tabs>
        <w:spacing w:after="28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B11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Pr="00D47B11">
        <w:rPr>
          <w:rFonts w:ascii="Times New Roman" w:hAnsi="Times New Roman" w:cs="Times New Roman"/>
          <w:sz w:val="28"/>
          <w:szCs w:val="28"/>
        </w:rPr>
        <w:t>CSE</w:t>
      </w:r>
      <w:r w:rsidRPr="00D47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B11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D47B11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D47B11">
        <w:rPr>
          <w:rFonts w:ascii="Times New Roman" w:hAnsi="Times New Roman" w:cs="Times New Roman"/>
          <w:b/>
          <w:sz w:val="28"/>
          <w:szCs w:val="28"/>
        </w:rPr>
        <w:tab/>
        <w:t xml:space="preserve">                Section/Group: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B11">
        <w:rPr>
          <w:rFonts w:ascii="Times New Roman" w:hAnsi="Times New Roman" w:cs="Times New Roman"/>
          <w:sz w:val="28"/>
          <w:szCs w:val="28"/>
        </w:rPr>
        <w:t>FL_IOT-603/B</w:t>
      </w:r>
    </w:p>
    <w:p w14:paraId="438BEDA1" w14:textId="77777777" w:rsidR="00F7674C" w:rsidRPr="00F7674C" w:rsidRDefault="00F7674C" w:rsidP="00F7674C">
      <w:pPr>
        <w:pStyle w:val="Heading2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F7674C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 xml:space="preserve">VERY </w:t>
      </w:r>
      <w:r w:rsidRPr="00F7674C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EASY</w:t>
      </w:r>
    </w:p>
    <w:p w14:paraId="641B7D76" w14:textId="53E64257" w:rsidR="000C4E09" w:rsidRPr="00F7674C" w:rsidRDefault="00000000" w:rsidP="00F7674C">
      <w:pPr>
        <w:pStyle w:val="Heading2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F7674C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 xml:space="preserve">Flood Fill - </w:t>
      </w:r>
      <w:hyperlink r:id="rId7">
        <w:r w:rsidR="000C4E09" w:rsidRPr="00F7674C">
          <w:rPr>
            <w:rFonts w:ascii="Times New Roman" w:eastAsia="Times New Roman" w:hAnsi="Times New Roman" w:cs="Times New Roman"/>
            <w:b/>
            <w:bCs/>
            <w:color w:val="C45911" w:themeColor="accent2" w:themeShade="BF"/>
            <w:sz w:val="28"/>
            <w:szCs w:val="28"/>
            <w:u w:val="single"/>
          </w:rPr>
          <w:t>link</w:t>
        </w:r>
      </w:hyperlink>
    </w:p>
    <w:p w14:paraId="0DA8F202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You are given an image represented by an m x n grid of integers image, where image[i][j] represents the pixel value of the image. You are also given three integers sr, sc, and color. Your task is to perform a flood fill on the image starting from the pixel image[sr][sc].</w:t>
      </w:r>
    </w:p>
    <w:p w14:paraId="2558FDE9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119C8C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To perform a flood fill:</w:t>
      </w:r>
    </w:p>
    <w:p w14:paraId="58AF9CF2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4D3F1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Begin with the starting pixel and change its color to color.</w:t>
      </w:r>
    </w:p>
    <w:p w14:paraId="73E3B132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Perform the same process for each pixel that is directly adjacent (pixels that share a side with the original pixel, either horizontally or vertically) and shares the same color as the starting pixel.</w:t>
      </w:r>
    </w:p>
    <w:p w14:paraId="0111B38B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Keep repeating this process by checking neighboring pixels of the updated pixels and modifying their color if it matches the original color of the starting pixel.</w:t>
      </w:r>
    </w:p>
    <w:p w14:paraId="1F219006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The process stops when there are no more adjacent pixels of the original color to update.</w:t>
      </w:r>
    </w:p>
    <w:p w14:paraId="659EF651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Return the modified image after performing the flood fill.</w:t>
      </w:r>
    </w:p>
    <w:p w14:paraId="1E5C795A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82D7D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Example 1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E5EC4D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72249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image = [[1,1,1],[1,1,0],[1,0,1]], sr = 1, sc = 1, color = 2</w:t>
      </w:r>
    </w:p>
    <w:p w14:paraId="23DB1BF8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[[2,2,2],[2,2,0],[2,0,1]]</w:t>
      </w:r>
    </w:p>
    <w:p w14:paraId="27CCBD94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1B15A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Explanation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4DBAB1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From the center of the image with position (sr, sc) = (1, 1) (i.e., the red pixel), all pixels connected by a path of the same color as the starting pixel (i.e., the blue pixels) are colored with the new color.</w:t>
      </w:r>
    </w:p>
    <w:p w14:paraId="04FFC87C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AE8A7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the bottom corner is not colored 2, because it is not horizontally or vertically connected to the starting pixel.</w:t>
      </w:r>
    </w:p>
    <w:p w14:paraId="147C43EF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46E590" w14:textId="77777777" w:rsidR="000C4E09" w:rsidRPr="00C87D5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Example 2:</w:t>
      </w:r>
    </w:p>
    <w:p w14:paraId="00E1B8EE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0406D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image = [[0,0,0],[0,0,0]], sr = 0, sc = 0, color = 0</w:t>
      </w:r>
    </w:p>
    <w:p w14:paraId="493477C1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[[0,0,0],[0,0,0]]</w:t>
      </w:r>
    </w:p>
    <w:p w14:paraId="7CE30A8A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851C3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Explanation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05629C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The starting pixel is already colored with 0, which is the same as the target color. Therefore, no changes are made to the image.</w:t>
      </w:r>
    </w:p>
    <w:p w14:paraId="7EA4BA0F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82C4EB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Constraints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C91B67" w14:textId="77777777" w:rsidR="000C4E09" w:rsidRPr="00C87D5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m == image.length</w:t>
      </w:r>
    </w:p>
    <w:p w14:paraId="552D0274" w14:textId="77777777" w:rsidR="000C4E09" w:rsidRPr="00C87D5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n == image[i].length</w:t>
      </w:r>
    </w:p>
    <w:p w14:paraId="3AC3F348" w14:textId="77777777" w:rsidR="000C4E09" w:rsidRPr="00C87D5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1 &lt;= m, n &lt;= 50</w:t>
      </w:r>
    </w:p>
    <w:p w14:paraId="0A58F484" w14:textId="77777777" w:rsidR="000C4E09" w:rsidRPr="00C87D5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0 &lt;= image[i][j], color &lt; 2^16</w:t>
      </w:r>
    </w:p>
    <w:p w14:paraId="11A919E3" w14:textId="77777777" w:rsidR="000C4E09" w:rsidRPr="00C87D5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0 &lt;= sr &lt; m</w:t>
      </w:r>
    </w:p>
    <w:p w14:paraId="1F52DA35" w14:textId="77777777" w:rsidR="000C4E09" w:rsidRPr="00C87D5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0 &lt;= sc &lt; n</w:t>
      </w:r>
    </w:p>
    <w:p w14:paraId="4C73C5AC" w14:textId="00265DBF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22CA2550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def floodFill(image, sr, sc, color):</w:t>
      </w:r>
    </w:p>
    <w:p w14:paraId="400644FB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rows, cols = len(image), len(image[0])</w:t>
      </w:r>
    </w:p>
    <w:p w14:paraId="4B912E05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original_color = image[sr][sc]</w:t>
      </w:r>
    </w:p>
    <w:p w14:paraId="1B9F51AE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if original_color == color:</w:t>
      </w:r>
    </w:p>
    <w:p w14:paraId="4A0D4E36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return image</w:t>
      </w:r>
    </w:p>
    <w:p w14:paraId="7B7E4AD3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7097F5B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def dfs(r, c):</w:t>
      </w:r>
    </w:p>
    <w:p w14:paraId="0267A5E5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if r &lt; 0 or r &gt;= rows or c &lt; 0 or c &gt;= cols or image[r][c] != original_color:</w:t>
      </w:r>
    </w:p>
    <w:p w14:paraId="5D5401E1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    return</w:t>
      </w:r>
    </w:p>
    <w:p w14:paraId="7AD8FDB6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image[r][c] = color</w:t>
      </w:r>
    </w:p>
    <w:p w14:paraId="718A3250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dfs(r + 1, c)</w:t>
      </w:r>
    </w:p>
    <w:p w14:paraId="5DB9295C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dfs(r - 1, c)</w:t>
      </w:r>
    </w:p>
    <w:p w14:paraId="2374A9D5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dfs(r, c + 1)</w:t>
      </w:r>
    </w:p>
    <w:p w14:paraId="4DA40A13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dfs(r, c - 1)</w:t>
      </w:r>
    </w:p>
    <w:p w14:paraId="29234F80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AAD97BF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dfs(sr, sc)</w:t>
      </w:r>
    </w:p>
    <w:p w14:paraId="00A367B6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return image</w:t>
      </w:r>
    </w:p>
    <w:p w14:paraId="17CE651F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40A0BFC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image1 = [[1, 1, 1], [1, 1, 0], [1, 0, 1]]</w:t>
      </w:r>
    </w:p>
    <w:p w14:paraId="707AB0F3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sr1, sc1, color1 = 1, 1, 2</w:t>
      </w:r>
    </w:p>
    <w:p w14:paraId="2DE3601A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print(floodFill(image1, sr1, sc1, color1))</w:t>
      </w:r>
    </w:p>
    <w:p w14:paraId="0A3CB825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78B1A33" w14:textId="77777777" w:rsidR="00F7674C" w:rsidRDefault="00F7674C" w:rsidP="00F0044D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957EC23" w14:textId="77777777" w:rsidR="00F7674C" w:rsidRDefault="00F7674C" w:rsidP="00F0044D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976D90C" w14:textId="77777777" w:rsidR="00F7674C" w:rsidRDefault="00F7674C" w:rsidP="00F0044D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2282754" w14:textId="77777777" w:rsidR="00F7674C" w:rsidRDefault="00F7674C" w:rsidP="00F0044D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489DA70" w14:textId="77777777" w:rsidR="00F7674C" w:rsidRDefault="00F7674C" w:rsidP="00F0044D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3D4D69C" w14:textId="77777777" w:rsidR="00F7674C" w:rsidRDefault="00F7674C" w:rsidP="00F0044D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2E90ED4" w14:textId="77777777" w:rsidR="00F7674C" w:rsidRDefault="00F7674C" w:rsidP="00F0044D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1744667" w14:textId="77777777" w:rsidR="00F7674C" w:rsidRDefault="00F7674C" w:rsidP="00F0044D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6B75B03" w14:textId="77777777" w:rsidR="00F7674C" w:rsidRDefault="00F7674C" w:rsidP="00F0044D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1C30783" w14:textId="77777777" w:rsidR="00F7674C" w:rsidRDefault="00F7674C" w:rsidP="00F0044D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E8F2BFD" w14:textId="0F718C83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EE40A3" wp14:editId="3F3268A2">
            <wp:extent cx="5906324" cy="1867161"/>
            <wp:effectExtent l="0" t="0" r="0" b="0"/>
            <wp:docPr id="120564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46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C421" w14:textId="77777777" w:rsidR="00F0044D" w:rsidRPr="00C87D5B" w:rsidRDefault="00F0044D" w:rsidP="00F004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A0F6F9" w14:textId="4B155225" w:rsidR="000C4E09" w:rsidRPr="00F7674C" w:rsidRDefault="00F0044D" w:rsidP="00F0044D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bookmarkStart w:id="1" w:name="_3v1ywb7xq8o8" w:colFirst="0" w:colLast="0"/>
      <w:bookmarkStart w:id="2" w:name="_m8m87jz4vs8" w:colFirst="0" w:colLast="0"/>
      <w:bookmarkStart w:id="3" w:name="_u6licubhb2qf" w:colFirst="0" w:colLast="0"/>
      <w:bookmarkStart w:id="4" w:name="_md72s5r402r" w:colFirst="0" w:colLast="0"/>
      <w:bookmarkEnd w:id="1"/>
      <w:bookmarkEnd w:id="2"/>
      <w:bookmarkEnd w:id="3"/>
      <w:bookmarkEnd w:id="4"/>
      <w:r w:rsidRPr="00F7674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EASY</w:t>
      </w:r>
      <w:r w:rsidRPr="00F7674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br/>
      </w:r>
      <w:hyperlink r:id="rId9">
        <w:r w:rsidRPr="00F7674C">
          <w:rPr>
            <w:rFonts w:ascii="Times New Roman" w:eastAsia="Times New Roman" w:hAnsi="Times New Roman" w:cs="Times New Roman"/>
            <w:b/>
            <w:bCs/>
            <w:color w:val="C45911" w:themeColor="accent2" w:themeShade="BF"/>
            <w:sz w:val="28"/>
            <w:szCs w:val="28"/>
            <w:u w:val="single"/>
          </w:rPr>
          <w:t>DFS of Graph</w:t>
        </w:r>
      </w:hyperlink>
    </w:p>
    <w:p w14:paraId="222F6289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Given a connected undirected graph represented by an adjacency list adj, which is a vector of vectors where each adj[i] represents the list of vertices connected to vertex i. Perform a Depth First Traversal (DFS) starting from vertex 0, visiting vertices from left to right as per the adjacency list, and return a list containing the DFS traversal of the graph.</w:t>
      </w:r>
    </w:p>
    <w:p w14:paraId="0EE3DE77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A33A7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Note: Do traverse in the same order as they are in the adjacency list.</w:t>
      </w:r>
    </w:p>
    <w:p w14:paraId="0BFC5EE5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D126C5" w14:textId="77777777" w:rsidR="000C4E09" w:rsidRPr="00C87D5B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51C93A84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DD4C5DD" wp14:editId="06B777E5">
            <wp:extent cx="6296025" cy="3962400"/>
            <wp:effectExtent l="0" t="0" r="13335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BCEE" w14:textId="77777777" w:rsidR="00F7674C" w:rsidRDefault="00F767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6C9F9" w14:textId="720405AD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Input: adj = [[2,3,1], [0], [0,4], [0], [2]]</w:t>
      </w:r>
    </w:p>
    <w:p w14:paraId="5E0F1E23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Output: [0, 2, 4, 3, 1]</w:t>
      </w:r>
    </w:p>
    <w:p w14:paraId="050405E7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Explanation: Starting from 0, the DFS traversal proceeds as follows: </w:t>
      </w:r>
    </w:p>
    <w:p w14:paraId="06631296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Cardo" w:hAnsi="Times New Roman" w:cs="Times New Roman"/>
          <w:sz w:val="24"/>
          <w:szCs w:val="24"/>
        </w:rPr>
        <w:t xml:space="preserve">Visit 0 → Output: 0 </w:t>
      </w:r>
    </w:p>
    <w:p w14:paraId="21CCC9A7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Cardo" w:hAnsi="Times New Roman" w:cs="Times New Roman"/>
          <w:sz w:val="24"/>
          <w:szCs w:val="24"/>
        </w:rPr>
        <w:t xml:space="preserve">Visit 2 (the first neighbor of 0) → Output: 0, 2 </w:t>
      </w:r>
    </w:p>
    <w:p w14:paraId="4860D83F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Cardo" w:hAnsi="Times New Roman" w:cs="Times New Roman"/>
          <w:sz w:val="24"/>
          <w:szCs w:val="24"/>
        </w:rPr>
        <w:t xml:space="preserve">Visit 4 (the first neighbor of 2) → Output: 0, 2, 4 </w:t>
      </w:r>
    </w:p>
    <w:p w14:paraId="4654B4CA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Cardo" w:hAnsi="Times New Roman" w:cs="Times New Roman"/>
          <w:sz w:val="24"/>
          <w:szCs w:val="24"/>
        </w:rPr>
        <w:t xml:space="preserve">Backtrack to 2, then backtrack to 0, and visit 3 → Output: 0, 2, 4, 3 </w:t>
      </w:r>
    </w:p>
    <w:p w14:paraId="3AA8834C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Cardo" w:hAnsi="Times New Roman" w:cs="Times New Roman"/>
          <w:sz w:val="24"/>
          <w:szCs w:val="24"/>
        </w:rPr>
        <w:t>Finally, backtrack to 0 and visit 1 → Final Output: 0, 2, 4, 3, 1</w:t>
      </w:r>
    </w:p>
    <w:p w14:paraId="6DC1D33F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21385" w14:textId="77777777" w:rsidR="000C4E09" w:rsidRPr="00C87D5B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7943A410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77F400B" wp14:editId="77C8B425">
            <wp:extent cx="6296025" cy="3952875"/>
            <wp:effectExtent l="0" t="0" r="13335" b="9525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F658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Input: adj = [[1, 2], [0, 2], [0, 1, 3, 4], [2], [2]]</w:t>
      </w:r>
    </w:p>
    <w:p w14:paraId="3A6C639D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Output: [0, 1, 2, 3, 4]</w:t>
      </w:r>
    </w:p>
    <w:p w14:paraId="6B36491C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Explanation: Starting from 0, the DFS traversal proceeds as follows: </w:t>
      </w:r>
    </w:p>
    <w:p w14:paraId="1C9FB787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Cardo" w:hAnsi="Times New Roman" w:cs="Times New Roman"/>
          <w:sz w:val="24"/>
          <w:szCs w:val="24"/>
        </w:rPr>
        <w:t xml:space="preserve">Visit 0 → Output: 0 </w:t>
      </w:r>
    </w:p>
    <w:p w14:paraId="36506F5D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Cardo" w:hAnsi="Times New Roman" w:cs="Times New Roman"/>
          <w:sz w:val="24"/>
          <w:szCs w:val="24"/>
        </w:rPr>
        <w:t xml:space="preserve">Visit 1 (the first neighbor of 0) → Output: 0, 1 </w:t>
      </w:r>
    </w:p>
    <w:p w14:paraId="46CD1AE7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Cardo" w:hAnsi="Times New Roman" w:cs="Times New Roman"/>
          <w:sz w:val="24"/>
          <w:szCs w:val="24"/>
        </w:rPr>
        <w:t xml:space="preserve">Visit 2 (the first neighbor of 1) → Output: 0, 1, 2 </w:t>
      </w:r>
    </w:p>
    <w:p w14:paraId="458DDAC5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Cardo" w:hAnsi="Times New Roman" w:cs="Times New Roman"/>
          <w:sz w:val="24"/>
          <w:szCs w:val="24"/>
        </w:rPr>
        <w:t xml:space="preserve">Visit 3 (the first neighbor of 2) → Output: 0, 1, 2, 3 </w:t>
      </w:r>
    </w:p>
    <w:p w14:paraId="6E0EA303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Cardo" w:hAnsi="Times New Roman" w:cs="Times New Roman"/>
          <w:sz w:val="24"/>
          <w:szCs w:val="24"/>
        </w:rPr>
        <w:t>Backtrack to 2 and visit 4 → Final Output: 0, 1, 2, 3, 4</w:t>
      </w:r>
    </w:p>
    <w:p w14:paraId="42909610" w14:textId="77777777" w:rsidR="000C4E09" w:rsidRPr="00C87D5B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3FD9B3E9" w14:textId="77777777" w:rsidR="000C4E09" w:rsidRPr="00C87D5B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Gungsuh" w:hAnsi="Times New Roman" w:cs="Times New Roman"/>
          <w:sz w:val="24"/>
          <w:szCs w:val="24"/>
        </w:rPr>
        <w:t>1 ≤ adj.size() ≤ 1e4</w:t>
      </w:r>
    </w:p>
    <w:p w14:paraId="1DD7D228" w14:textId="77777777" w:rsidR="000C4E09" w:rsidRPr="00C87D5B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Gungsuh" w:hAnsi="Times New Roman" w:cs="Times New Roman"/>
          <w:sz w:val="24"/>
          <w:szCs w:val="24"/>
        </w:rPr>
        <w:t>1 ≤ adj[i][j] ≤ 1e4</w:t>
      </w:r>
    </w:p>
    <w:p w14:paraId="25D1B35B" w14:textId="77777777" w:rsidR="00F0044D" w:rsidRPr="00C87D5B" w:rsidRDefault="00F0044D" w:rsidP="00F0044D">
      <w:pPr>
        <w:rPr>
          <w:rFonts w:ascii="Times New Roman" w:eastAsia="Gungsuh" w:hAnsi="Times New Roman" w:cs="Times New Roman"/>
          <w:sz w:val="24"/>
          <w:szCs w:val="24"/>
        </w:rPr>
      </w:pPr>
    </w:p>
    <w:p w14:paraId="6E6269FF" w14:textId="11917F64" w:rsidR="00F0044D" w:rsidRPr="00C87D5B" w:rsidRDefault="00F0044D" w:rsidP="00F0044D">
      <w:pPr>
        <w:rPr>
          <w:rFonts w:ascii="Times New Roman" w:eastAsia="Gungsuh" w:hAnsi="Times New Roman" w:cs="Times New Roman"/>
          <w:sz w:val="24"/>
          <w:szCs w:val="24"/>
        </w:rPr>
      </w:pPr>
      <w:r w:rsidRPr="00C87D5B">
        <w:rPr>
          <w:rFonts w:ascii="Times New Roman" w:eastAsia="Gungsuh" w:hAnsi="Times New Roman" w:cs="Times New Roman"/>
          <w:sz w:val="24"/>
          <w:szCs w:val="24"/>
        </w:rPr>
        <w:t>CODE:</w:t>
      </w:r>
    </w:p>
    <w:p w14:paraId="0CCD8BDA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def dfs_traversal(adj):</w:t>
      </w:r>
    </w:p>
    <w:p w14:paraId="447AD08F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def dfs(node, visited, result):</w:t>
      </w:r>
    </w:p>
    <w:p w14:paraId="369FD7CA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26320E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visited[node] = True</w:t>
      </w:r>
    </w:p>
    <w:p w14:paraId="2D5B1C7A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result.append(node)</w:t>
      </w:r>
    </w:p>
    <w:p w14:paraId="1B60428C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E5C09C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for neighbor in adj[node]:</w:t>
      </w:r>
    </w:p>
    <w:p w14:paraId="471B1303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    if not visited[neighbor]:</w:t>
      </w:r>
    </w:p>
    <w:p w14:paraId="74B53AF8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            dfs(neighbor, visited, result)</w:t>
      </w:r>
    </w:p>
    <w:p w14:paraId="67A436F9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DDEA77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visited = [False] * len(adj)</w:t>
      </w:r>
    </w:p>
    <w:p w14:paraId="5978A24F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03F78AB1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90618C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dfs(0, visited, result)</w:t>
      </w:r>
    </w:p>
    <w:p w14:paraId="1FFB0902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9560B3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   return result</w:t>
      </w:r>
    </w:p>
    <w:p w14:paraId="09AB9E1B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adj = [[2, 3, 1], [0], [0, 4], [0], [2]]</w:t>
      </w:r>
    </w:p>
    <w:p w14:paraId="17DD14A7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output = dfs_traversal(adj)</w:t>
      </w:r>
    </w:p>
    <w:p w14:paraId="09FCDA70" w14:textId="176E0FE8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print(output)</w:t>
      </w:r>
    </w:p>
    <w:p w14:paraId="5D9D7103" w14:textId="77777777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ED018" w14:textId="67EFEB8F" w:rsidR="00F0044D" w:rsidRPr="00C87D5B" w:rsidRDefault="00F0044D" w:rsidP="00F0044D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2CC1E9" wp14:editId="2217F63E">
            <wp:extent cx="5534797" cy="1686160"/>
            <wp:effectExtent l="0" t="0" r="8890" b="9525"/>
            <wp:docPr id="212223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36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B503" w14:textId="77777777" w:rsidR="00F7674C" w:rsidRPr="00F7674C" w:rsidRDefault="00000000" w:rsidP="00F7674C">
      <w:pPr>
        <w:pStyle w:val="Heading1"/>
        <w:spacing w:line="240" w:lineRule="auto"/>
        <w:ind w:right="-990"/>
        <w:jc w:val="center"/>
        <w:rPr>
          <w:rFonts w:ascii="Times New Roman" w:eastAsia="Times New Roman" w:hAnsi="Times New Roman" w:cs="Times New Roman"/>
          <w:b/>
          <w:color w:val="C45911" w:themeColor="accent2" w:themeShade="BF"/>
          <w:u w:val="single"/>
        </w:rPr>
      </w:pPr>
      <w:bookmarkStart w:id="5" w:name="_uzmlwuubv681" w:colFirst="0" w:colLast="0"/>
      <w:bookmarkEnd w:id="5"/>
      <w:r w:rsidRPr="00F7674C">
        <w:rPr>
          <w:rFonts w:ascii="Times New Roman" w:eastAsia="Times New Roman" w:hAnsi="Times New Roman" w:cs="Times New Roman"/>
          <w:b/>
          <w:color w:val="C45911" w:themeColor="accent2" w:themeShade="BF"/>
          <w:u w:val="single"/>
        </w:rPr>
        <w:br/>
        <w:t>Mediu</w:t>
      </w:r>
      <w:bookmarkStart w:id="6" w:name="_o3b5jof5n0qk" w:colFirst="0" w:colLast="0"/>
      <w:bookmarkEnd w:id="6"/>
      <w:r w:rsidR="00F0044D" w:rsidRPr="00F7674C">
        <w:rPr>
          <w:rFonts w:ascii="Times New Roman" w:eastAsia="Times New Roman" w:hAnsi="Times New Roman" w:cs="Times New Roman"/>
          <w:b/>
          <w:color w:val="C45911" w:themeColor="accent2" w:themeShade="BF"/>
          <w:u w:val="single"/>
        </w:rPr>
        <w:t>m</w:t>
      </w:r>
      <w:bookmarkStart w:id="7" w:name="_9x3szn5unlbk" w:colFirst="0" w:colLast="0"/>
      <w:bookmarkEnd w:id="7"/>
    </w:p>
    <w:p w14:paraId="3049C81D" w14:textId="7B7B8F20" w:rsidR="000C4E09" w:rsidRPr="00F7674C" w:rsidRDefault="00000000" w:rsidP="00F7674C">
      <w:pPr>
        <w:pStyle w:val="Heading1"/>
        <w:spacing w:line="240" w:lineRule="auto"/>
        <w:ind w:right="-990"/>
        <w:jc w:val="center"/>
        <w:rPr>
          <w:rFonts w:ascii="Times New Roman" w:eastAsia="Times New Roman" w:hAnsi="Times New Roman" w:cs="Times New Roman"/>
          <w:b/>
          <w:color w:val="C45911" w:themeColor="accent2" w:themeShade="BF"/>
          <w:u w:val="single"/>
        </w:rPr>
      </w:pPr>
      <w:hyperlink r:id="rId13">
        <w:r w:rsidRPr="00F7674C">
          <w:rPr>
            <w:rFonts w:ascii="Times New Roman" w:eastAsia="Times New Roman" w:hAnsi="Times New Roman" w:cs="Times New Roman"/>
            <w:b/>
            <w:color w:val="C45911" w:themeColor="accent2" w:themeShade="BF"/>
            <w:u w:val="single"/>
          </w:rPr>
          <w:t>Word Search</w:t>
        </w:r>
      </w:hyperlink>
    </w:p>
    <w:p w14:paraId="198EBC08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Given an m x n grid of characters board and a string word, return true if word exists in the grid.</w:t>
      </w:r>
    </w:p>
    <w:p w14:paraId="13D03AED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5C7EA0" w14:textId="075EE58F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The word can be constructed from letters of sequentially adjacent cells, where adjacent cells are horizontally or vertically neighboring. The same letter cell may not be used more than once.</w:t>
      </w:r>
    </w:p>
    <w:p w14:paraId="3272C6C6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05D23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14:paraId="5842054B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0D2911F" wp14:editId="705D4F88">
            <wp:extent cx="3067050" cy="1689100"/>
            <wp:effectExtent l="0" t="0" r="0" b="635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F891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39C936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board = [["A","B","C","E"],["S","F","C","S"],["A","D","E","E"]], word = "ABCCED"</w:t>
      </w:r>
    </w:p>
    <w:p w14:paraId="3CE9043E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true</w:t>
      </w:r>
    </w:p>
    <w:p w14:paraId="5254A061" w14:textId="77777777" w:rsidR="000C4E09" w:rsidRPr="00C87D5B" w:rsidRDefault="000C4E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998B9F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14:paraId="048E1933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4DA19C5" wp14:editId="5E1B71DB">
            <wp:extent cx="3067050" cy="2305050"/>
            <wp:effectExtent l="0" t="0" r="11430" b="1143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631C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0C221C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board = [["A","B","C","E"],["S","F","C","S"],["A","D","E","E"]], word = "SEE"</w:t>
      </w:r>
    </w:p>
    <w:p w14:paraId="24854618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true</w:t>
      </w:r>
    </w:p>
    <w:p w14:paraId="27DEC9DB" w14:textId="77777777" w:rsidR="000C4E09" w:rsidRPr="00C87D5B" w:rsidRDefault="000C4E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2A6CF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14:paraId="7FF61B47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EBCFD9" wp14:editId="3A91AA40">
            <wp:extent cx="3067050" cy="2305050"/>
            <wp:effectExtent l="0" t="0" r="11430" b="1143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68F5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A443B7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board = [["A","B","C","E"],["S","F","C","S"],["A","D","E","E"]], word = "ABCB"</w:t>
      </w:r>
    </w:p>
    <w:p w14:paraId="32C68C9D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false</w:t>
      </w:r>
    </w:p>
    <w:p w14:paraId="060D214E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C35EA4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Constraints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1280FD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EB215C" w14:textId="77777777" w:rsidR="000C4E09" w:rsidRPr="00C87D5B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m == board.length</w:t>
      </w:r>
    </w:p>
    <w:p w14:paraId="696B89C8" w14:textId="77777777" w:rsidR="000C4E09" w:rsidRPr="00C87D5B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n = board[i].length</w:t>
      </w:r>
    </w:p>
    <w:p w14:paraId="5D91A2CF" w14:textId="77777777" w:rsidR="000C4E09" w:rsidRPr="00C87D5B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lastRenderedPageBreak/>
        <w:t>1 &lt;= m, n &lt;= 6</w:t>
      </w:r>
    </w:p>
    <w:p w14:paraId="371FC148" w14:textId="77777777" w:rsidR="000C4E09" w:rsidRPr="00C87D5B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1 &lt;= word.length &lt;= 15</w:t>
      </w:r>
    </w:p>
    <w:p w14:paraId="5846B814" w14:textId="77777777" w:rsidR="000C4E09" w:rsidRPr="00C87D5B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board and word consists of only lowercase and uppercase English letters.</w:t>
      </w:r>
    </w:p>
    <w:p w14:paraId="2C10B7B3" w14:textId="77777777" w:rsidR="000C4E09" w:rsidRPr="00C87D5B" w:rsidRDefault="000C4E0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641F1A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09F073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Follow up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Could you use search pruning to make your solution faster with a larger board?</w:t>
      </w:r>
    </w:p>
    <w:p w14:paraId="1C5A5AF9" w14:textId="77777777" w:rsidR="000C4E09" w:rsidRPr="00C87D5B" w:rsidRDefault="000C4E09">
      <w:pPr>
        <w:rPr>
          <w:rFonts w:ascii="Times New Roman" w:eastAsia="Times New Roman" w:hAnsi="Times New Roman" w:cs="Times New Roman"/>
        </w:rPr>
      </w:pPr>
      <w:bookmarkStart w:id="8" w:name="_2caqcqcs7ak0" w:colFirst="0" w:colLast="0"/>
      <w:bookmarkEnd w:id="8"/>
    </w:p>
    <w:p w14:paraId="14189520" w14:textId="6CDD3D6A" w:rsidR="000C4E09" w:rsidRPr="00C87D5B" w:rsidRDefault="00F0044D">
      <w:pPr>
        <w:rPr>
          <w:rFonts w:ascii="Times New Roman" w:eastAsia="Times New Roman" w:hAnsi="Times New Roman" w:cs="Times New Roman"/>
        </w:rPr>
      </w:pPr>
      <w:bookmarkStart w:id="9" w:name="_z9vb9xe3echa" w:colFirst="0" w:colLast="0"/>
      <w:bookmarkStart w:id="10" w:name="_7q0i75tusu89" w:colFirst="0" w:colLast="0"/>
      <w:bookmarkEnd w:id="9"/>
      <w:bookmarkEnd w:id="10"/>
      <w:r w:rsidRPr="00C87D5B">
        <w:rPr>
          <w:rFonts w:ascii="Times New Roman" w:eastAsia="Times New Roman" w:hAnsi="Times New Roman" w:cs="Times New Roman"/>
        </w:rPr>
        <w:t>CODE:</w:t>
      </w:r>
    </w:p>
    <w:p w14:paraId="63BFAE13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>def exist(board, word):</w:t>
      </w:r>
    </w:p>
    <w:p w14:paraId="4B85E7FE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rows, cols = len(board), len(board[0])</w:t>
      </w:r>
    </w:p>
    <w:p w14:paraId="6B21D3FC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</w:t>
      </w:r>
    </w:p>
    <w:p w14:paraId="0BCE6D27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def dfs(r, c, index):</w:t>
      </w:r>
    </w:p>
    <w:p w14:paraId="093E155D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if index == len(word):</w:t>
      </w:r>
    </w:p>
    <w:p w14:paraId="2DC639FF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return True</w:t>
      </w:r>
    </w:p>
    <w:p w14:paraId="28ABC1BB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if r &lt; 0 or r &gt;= rows or c &lt; 0 or c &gt;= cols or board[r][c] != word[index]:</w:t>
      </w:r>
    </w:p>
    <w:p w14:paraId="6033F175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return False</w:t>
      </w:r>
    </w:p>
    <w:p w14:paraId="43C2FD21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temp, board[r][c] = board[r][c], '#'</w:t>
      </w:r>
    </w:p>
    <w:p w14:paraId="2A75BCD9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</w:p>
    <w:p w14:paraId="01DA8CDB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found = (dfs(r + 1, c, index + 1) or</w:t>
      </w:r>
    </w:p>
    <w:p w14:paraId="385A4DA1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     dfs(r - 1, c, index + 1) or</w:t>
      </w:r>
    </w:p>
    <w:p w14:paraId="7B60E970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     dfs(r, c + 1, index + 1) or</w:t>
      </w:r>
    </w:p>
    <w:p w14:paraId="4FE85743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     dfs(r, c - 1, index + 1))</w:t>
      </w:r>
    </w:p>
    <w:p w14:paraId="1F687CA2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board[r][c] = temp</w:t>
      </w:r>
    </w:p>
    <w:p w14:paraId="06821DC9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return found</w:t>
      </w:r>
    </w:p>
    <w:p w14:paraId="48BD4DB5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for row in range(rows):</w:t>
      </w:r>
    </w:p>
    <w:p w14:paraId="215B009B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for col in range(cols):</w:t>
      </w:r>
    </w:p>
    <w:p w14:paraId="3B330AB5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if board[row][col] == word[0] and dfs(row, col, 0):</w:t>
      </w:r>
    </w:p>
    <w:p w14:paraId="302E97C6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    return True</w:t>
      </w:r>
    </w:p>
    <w:p w14:paraId="06814E7D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</w:t>
      </w:r>
    </w:p>
    <w:p w14:paraId="29ACD6CC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return False</w:t>
      </w:r>
    </w:p>
    <w:p w14:paraId="66B90B3A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</w:p>
    <w:p w14:paraId="63F095F9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>board1 = [["A", "B", "C", "E"],</w:t>
      </w:r>
    </w:p>
    <w:p w14:paraId="1FB64C7F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["S", "F", "C", "S"],</w:t>
      </w:r>
    </w:p>
    <w:p w14:paraId="2FA17237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["A", "D", "E", "E"]]</w:t>
      </w:r>
    </w:p>
    <w:p w14:paraId="5FA765CB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>word1 = "ABCCED"</w:t>
      </w:r>
    </w:p>
    <w:p w14:paraId="0E4115B4" w14:textId="33F91754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>print(exist(board1, word1))  # Output: True</w:t>
      </w:r>
    </w:p>
    <w:p w14:paraId="1877A8DF" w14:textId="23ACD9A2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925E834" wp14:editId="7E49F03F">
            <wp:extent cx="5706271" cy="1724266"/>
            <wp:effectExtent l="0" t="0" r="0" b="9525"/>
            <wp:docPr id="49815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59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40EB" w14:textId="77777777" w:rsidR="00F7674C" w:rsidRPr="00F7674C" w:rsidRDefault="00000000" w:rsidP="00F7674C">
      <w:pPr>
        <w:pStyle w:val="Heading1"/>
        <w:jc w:val="center"/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u w:val="single"/>
        </w:rPr>
      </w:pPr>
      <w:bookmarkStart w:id="11" w:name="_ptvdb7m68ubc" w:colFirst="0" w:colLast="0"/>
      <w:bookmarkEnd w:id="11"/>
      <w:proofErr w:type="spellStart"/>
      <w:r w:rsidRPr="00F7674C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Hard</w:t>
      </w:r>
      <w:bookmarkStart w:id="12" w:name="_hsjgqz3r6swf" w:colFirst="0" w:colLast="0"/>
      <w:bookmarkStart w:id="13" w:name="_cl9z84ecxs42" w:colFirst="0" w:colLast="0"/>
      <w:bookmarkStart w:id="14" w:name="_lo1jirpbq1g6" w:colFirst="0" w:colLast="0"/>
      <w:bookmarkEnd w:id="12"/>
      <w:bookmarkEnd w:id="13"/>
      <w:bookmarkEnd w:id="14"/>
      <w:proofErr w:type="spellEnd"/>
    </w:p>
    <w:p w14:paraId="6164187F" w14:textId="22AD04C2" w:rsidR="000C4E09" w:rsidRPr="00F7674C" w:rsidRDefault="000C4E09" w:rsidP="00F7674C">
      <w:pPr>
        <w:pStyle w:val="Heading1"/>
        <w:jc w:val="center"/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u w:val="single"/>
        </w:rPr>
      </w:pPr>
      <w:hyperlink r:id="rId17">
        <w:r w:rsidRPr="00F7674C">
          <w:rPr>
            <w:rFonts w:ascii="Times New Roman" w:eastAsia="Times New Roman" w:hAnsi="Times New Roman" w:cs="Times New Roman"/>
            <w:b/>
            <w:color w:val="C45911" w:themeColor="accent2" w:themeShade="BF"/>
            <w:sz w:val="28"/>
            <w:szCs w:val="28"/>
            <w:u w:val="single"/>
          </w:rPr>
          <w:t>Rotting Oranges</w:t>
        </w:r>
      </w:hyperlink>
    </w:p>
    <w:p w14:paraId="580CB15B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You are given an m x n grid where each cell can have one of three values:</w:t>
      </w:r>
    </w:p>
    <w:p w14:paraId="79FCC387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5F937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0 representing an empty cell,</w:t>
      </w:r>
    </w:p>
    <w:p w14:paraId="4196B7D4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1 representing a fresh orange, or</w:t>
      </w:r>
    </w:p>
    <w:p w14:paraId="4E171BCD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2 representing a rotten orange.</w:t>
      </w:r>
    </w:p>
    <w:p w14:paraId="679274DE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Every minute, any fresh orange that is 4-directionally adjacent to a rotten orange becomes rotten.</w:t>
      </w:r>
    </w:p>
    <w:p w14:paraId="789A49FA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4FA26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Return the minimum number of minutes that must elapse until no cell has a fresh orange. If this is impossible, return -1.</w:t>
      </w:r>
    </w:p>
    <w:p w14:paraId="09CD673D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FE4410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85D66E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8011C8" w14:textId="77777777" w:rsidR="000C4E09" w:rsidRPr="00C87D5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</w:p>
    <w:p w14:paraId="1136D4A4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0C116B3" wp14:editId="3A90B2EC">
            <wp:extent cx="6515100" cy="1371600"/>
            <wp:effectExtent l="0" t="0" r="762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46C8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05122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53D2C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grid = [[2,1,1],[1,1,0],[0,1,1]]</w:t>
      </w:r>
    </w:p>
    <w:p w14:paraId="1708A730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4</w:t>
      </w:r>
    </w:p>
    <w:p w14:paraId="4202ACFC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B3237F" w14:textId="77777777" w:rsidR="000C4E09" w:rsidRPr="00C87D5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Example 2:</w:t>
      </w:r>
    </w:p>
    <w:p w14:paraId="2265CB2E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069EB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grid = [[2,1,1],[0,1,1],[1,0,1]]</w:t>
      </w:r>
    </w:p>
    <w:p w14:paraId="7A5C3DC6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-1</w:t>
      </w:r>
    </w:p>
    <w:p w14:paraId="3FBADA3A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Explanation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The orange in the bottom left corner (row 2, column 0) is never rotten, because rotting only happens 4-directionally.</w:t>
      </w:r>
    </w:p>
    <w:p w14:paraId="7E52C24D" w14:textId="77777777" w:rsidR="000C4E09" w:rsidRPr="00C87D5B" w:rsidRDefault="000C4E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F4FF01" w14:textId="77777777" w:rsidR="000C4E09" w:rsidRPr="00C87D5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Example 3:</w:t>
      </w:r>
    </w:p>
    <w:p w14:paraId="1CE7AD18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8427D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grid = [[0,2]]</w:t>
      </w:r>
    </w:p>
    <w:p w14:paraId="2F4BAE45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0</w:t>
      </w:r>
    </w:p>
    <w:p w14:paraId="05696676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Explanation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Since there are already no fresh oranges at minute 0, the answer is just 0.</w:t>
      </w:r>
    </w:p>
    <w:p w14:paraId="378C64BB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0125B0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F9CEA" w14:textId="77777777" w:rsidR="000C4E09" w:rsidRPr="00C87D5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5D039DE3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D0858" w14:textId="77777777" w:rsidR="000C4E09" w:rsidRPr="00C87D5B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m == grid.length</w:t>
      </w:r>
    </w:p>
    <w:p w14:paraId="4AC613FA" w14:textId="77777777" w:rsidR="000C4E09" w:rsidRPr="00C87D5B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n == grid[i].length</w:t>
      </w:r>
    </w:p>
    <w:p w14:paraId="2BF928FA" w14:textId="77777777" w:rsidR="000C4E09" w:rsidRPr="00C87D5B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1 &lt;= m, n &lt;= 10</w:t>
      </w:r>
    </w:p>
    <w:p w14:paraId="10A5B96B" w14:textId="77777777" w:rsidR="000C4E09" w:rsidRPr="00C87D5B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grid[i][j] is 0, 1, or 2.</w:t>
      </w:r>
    </w:p>
    <w:p w14:paraId="40C6F2FF" w14:textId="6365405B" w:rsidR="000C4E09" w:rsidRPr="00C87D5B" w:rsidRDefault="00F0044D">
      <w:pPr>
        <w:rPr>
          <w:rFonts w:ascii="Times New Roman" w:eastAsia="Times New Roman" w:hAnsi="Times New Roman" w:cs="Times New Roman"/>
        </w:rPr>
      </w:pPr>
      <w:bookmarkStart w:id="15" w:name="_ozgqgxq5pznv" w:colFirst="0" w:colLast="0"/>
      <w:bookmarkEnd w:id="15"/>
      <w:r w:rsidRPr="00C87D5B">
        <w:rPr>
          <w:rFonts w:ascii="Times New Roman" w:eastAsia="Times New Roman" w:hAnsi="Times New Roman" w:cs="Times New Roman"/>
        </w:rPr>
        <w:t>CODE:</w:t>
      </w:r>
    </w:p>
    <w:p w14:paraId="7C55BAEA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>from collections import deque</w:t>
      </w:r>
    </w:p>
    <w:p w14:paraId="7FF0AE12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</w:p>
    <w:p w14:paraId="4F52ED89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>def orangesRotting(grid):</w:t>
      </w:r>
    </w:p>
    <w:p w14:paraId="3B6F8A7E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rows, cols = len(grid), len(grid[0])</w:t>
      </w:r>
    </w:p>
    <w:p w14:paraId="4120E8ED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queue = deque()</w:t>
      </w:r>
    </w:p>
    <w:p w14:paraId="2694AE2E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fresh_count = 0</w:t>
      </w:r>
    </w:p>
    <w:p w14:paraId="30EAEBA2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for r in range(rows):</w:t>
      </w:r>
    </w:p>
    <w:p w14:paraId="3F5E8649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for c in range(cols):</w:t>
      </w:r>
    </w:p>
    <w:p w14:paraId="28526F98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if grid[r][c] == 2:</w:t>
      </w:r>
    </w:p>
    <w:p w14:paraId="7D8FE239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    queue.append((r, c))</w:t>
      </w:r>
    </w:p>
    <w:p w14:paraId="13E693E7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elif grid[r][c] == 1:</w:t>
      </w:r>
    </w:p>
    <w:p w14:paraId="0FC4CDAD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    fresh_count += 1</w:t>
      </w:r>
    </w:p>
    <w:p w14:paraId="0C1327A3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if fresh_count == 0:</w:t>
      </w:r>
    </w:p>
    <w:p w14:paraId="55E45E1F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return 0</w:t>
      </w:r>
    </w:p>
    <w:p w14:paraId="34FBB729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minutes_passed = 0</w:t>
      </w:r>
    </w:p>
    <w:p w14:paraId="37AE68F3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directions = [(1, 0), (-1, 0), (0, 1), (0, -1)]</w:t>
      </w:r>
    </w:p>
    <w:p w14:paraId="38FD0FF0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while queue:</w:t>
      </w:r>
    </w:p>
    <w:p w14:paraId="5F5945F9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for _ in range(len(queue)):</w:t>
      </w:r>
    </w:p>
    <w:p w14:paraId="7EDE4ED9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x, y = queue.popleft()</w:t>
      </w:r>
    </w:p>
    <w:p w14:paraId="3183E287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for dx, dy in directions:</w:t>
      </w:r>
    </w:p>
    <w:p w14:paraId="2B962D16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    nx, ny = x + dx, y + dy</w:t>
      </w:r>
    </w:p>
    <w:p w14:paraId="3B4C68E1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    if 0 &lt;= nx &lt; rows and 0 &lt;= ny &lt; cols and grid[nx][ny] == 1:</w:t>
      </w:r>
    </w:p>
    <w:p w14:paraId="7D6048F1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        grid[nx][ny] = 2</w:t>
      </w:r>
    </w:p>
    <w:p w14:paraId="71DB3125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        queue.append((nx, ny))</w:t>
      </w:r>
    </w:p>
    <w:p w14:paraId="00F9525B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            fresh_count -= 1</w:t>
      </w:r>
    </w:p>
    <w:p w14:paraId="77D90E8C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 xml:space="preserve">        minutes_passed += 1</w:t>
      </w:r>
    </w:p>
    <w:p w14:paraId="5D10187B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lastRenderedPageBreak/>
        <w:t xml:space="preserve">    return minutes_passed - 1 if fresh_count == 0 else -1</w:t>
      </w:r>
    </w:p>
    <w:p w14:paraId="4D880338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</w:p>
    <w:p w14:paraId="75F061B1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>grid1 = [[2, 1, 1], [1, 1, 0], [0, 1, 1]]</w:t>
      </w:r>
    </w:p>
    <w:p w14:paraId="21E0C827" w14:textId="77777777" w:rsidR="00F0044D" w:rsidRPr="00C87D5B" w:rsidRDefault="00F0044D" w:rsidP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</w:rPr>
        <w:t>print(orangesRotting(grid1))  # Output: 4</w:t>
      </w:r>
    </w:p>
    <w:p w14:paraId="6F9BF6B4" w14:textId="77777777" w:rsidR="00F0044D" w:rsidRPr="00C87D5B" w:rsidRDefault="00F0044D">
      <w:pPr>
        <w:rPr>
          <w:rFonts w:ascii="Times New Roman" w:eastAsia="Times New Roman" w:hAnsi="Times New Roman" w:cs="Times New Roman"/>
        </w:rPr>
      </w:pPr>
    </w:p>
    <w:p w14:paraId="76F3CF3F" w14:textId="71C31EF6" w:rsidR="00F0044D" w:rsidRPr="00C87D5B" w:rsidRDefault="00F0044D">
      <w:pPr>
        <w:rPr>
          <w:rFonts w:ascii="Times New Roman" w:eastAsia="Times New Roman" w:hAnsi="Times New Roman" w:cs="Times New Roman"/>
        </w:rPr>
      </w:pPr>
      <w:r w:rsidRPr="00C87D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87B914" wp14:editId="22D41BE5">
            <wp:extent cx="5839640" cy="1771897"/>
            <wp:effectExtent l="0" t="0" r="8890" b="0"/>
            <wp:docPr id="145285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507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2039" w14:textId="77777777" w:rsidR="00F7674C" w:rsidRPr="00F7674C" w:rsidRDefault="00000000" w:rsidP="00F7674C">
      <w:pPr>
        <w:pStyle w:val="Heading1"/>
        <w:jc w:val="center"/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u w:val="single"/>
        </w:rPr>
      </w:pPr>
      <w:bookmarkStart w:id="16" w:name="_yrajb0dvugvl" w:colFirst="0" w:colLast="0"/>
      <w:bookmarkStart w:id="17" w:name="_lnx678fpr130" w:colFirst="0" w:colLast="0"/>
      <w:bookmarkStart w:id="18" w:name="_lw2lwy9s9enc" w:colFirst="0" w:colLast="0"/>
      <w:bookmarkEnd w:id="16"/>
      <w:bookmarkEnd w:id="17"/>
      <w:bookmarkEnd w:id="18"/>
      <w:r w:rsidRPr="00F7674C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Very Hard</w:t>
      </w:r>
      <w:bookmarkStart w:id="19" w:name="_erllzpq0ua3e" w:colFirst="0" w:colLast="0"/>
      <w:bookmarkEnd w:id="19"/>
    </w:p>
    <w:p w14:paraId="3BE3C8B8" w14:textId="29E7A949" w:rsidR="000C4E09" w:rsidRPr="00F7674C" w:rsidRDefault="00000000" w:rsidP="00F7674C">
      <w:pPr>
        <w:pStyle w:val="Heading1"/>
        <w:jc w:val="center"/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u w:val="single"/>
        </w:rPr>
      </w:pPr>
      <w:hyperlink r:id="rId20">
        <w:r w:rsidRPr="00F7674C">
          <w:rPr>
            <w:rFonts w:ascii="Times New Roman" w:eastAsia="Times New Roman" w:hAnsi="Times New Roman" w:cs="Times New Roman"/>
            <w:b/>
            <w:bCs/>
            <w:color w:val="C45911" w:themeColor="accent2" w:themeShade="BF"/>
            <w:sz w:val="28"/>
            <w:szCs w:val="28"/>
            <w:u w:val="single"/>
          </w:rPr>
          <w:t>Network Delay Time</w:t>
        </w:r>
      </w:hyperlink>
    </w:p>
    <w:p w14:paraId="2C980759" w14:textId="77777777" w:rsidR="000C4E09" w:rsidRPr="00C87D5B" w:rsidRDefault="000C4E09">
      <w:pPr>
        <w:rPr>
          <w:rFonts w:ascii="Times New Roman" w:eastAsia="Times New Roman" w:hAnsi="Times New Roman" w:cs="Times New Roman"/>
        </w:rPr>
      </w:pPr>
    </w:p>
    <w:p w14:paraId="5F5EA644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You are given a network of n nodes, labeled from 1 to n. You are also given times, a list of travel times as directed edges times[i] = (ui, vi, wi), where ui is the source node, vi is the target node, and wi is the time it takes for a signal to travel from source to target.</w:t>
      </w:r>
    </w:p>
    <w:p w14:paraId="4D1D5CBD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B96EC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We will send a signal from a given node k. Return the minimum time it takes for all the n nodes to receive the signal. If it is impossible for all the n nodes to receive the signal, return -1.</w:t>
      </w:r>
    </w:p>
    <w:p w14:paraId="7259DAE3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2F19BE" w14:textId="77777777" w:rsidR="000C4E09" w:rsidRPr="00C87D5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</w:p>
    <w:p w14:paraId="35FB81CA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8B8806" wp14:editId="37EE2CE4">
            <wp:extent cx="2066925" cy="2276475"/>
            <wp:effectExtent l="0" t="0" r="5715" b="9525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E4A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8406F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times = [[2,1,1],[2,3,1],[3,4,1]], n = 4, k = 2</w:t>
      </w:r>
    </w:p>
    <w:p w14:paraId="27CCBAF7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2</w:t>
      </w:r>
    </w:p>
    <w:p w14:paraId="742D6AFF" w14:textId="77777777" w:rsidR="000C4E09" w:rsidRPr="00C87D5B" w:rsidRDefault="000C4E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EAD9A" w14:textId="77777777" w:rsidR="000C4E09" w:rsidRPr="00C87D5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Example 2:</w:t>
      </w:r>
    </w:p>
    <w:p w14:paraId="6A06B540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43CF5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times = [[1,2,1]], n = 2, k = 1</w:t>
      </w:r>
    </w:p>
    <w:p w14:paraId="06833B47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1</w:t>
      </w:r>
    </w:p>
    <w:p w14:paraId="7385D613" w14:textId="77777777" w:rsidR="000C4E09" w:rsidRPr="00C87D5B" w:rsidRDefault="000C4E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29B73" w14:textId="77777777" w:rsidR="000C4E09" w:rsidRPr="00C87D5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Example 3:</w:t>
      </w:r>
    </w:p>
    <w:p w14:paraId="77C2710D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77FDAD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times = [[1,2,1]], n = 2, k = 2</w:t>
      </w:r>
    </w:p>
    <w:p w14:paraId="0B4BBCBA" w14:textId="77777777" w:rsidR="000C4E09" w:rsidRPr="00C87D5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C87D5B">
        <w:rPr>
          <w:rFonts w:ascii="Times New Roman" w:eastAsia="Times New Roman" w:hAnsi="Times New Roman" w:cs="Times New Roman"/>
          <w:sz w:val="24"/>
          <w:szCs w:val="24"/>
        </w:rPr>
        <w:t>: -1</w:t>
      </w:r>
    </w:p>
    <w:p w14:paraId="7393EE2E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2546E9" w14:textId="77777777" w:rsidR="000C4E09" w:rsidRPr="00C87D5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6A1E1735" w14:textId="77777777" w:rsidR="000C4E09" w:rsidRPr="00C87D5B" w:rsidRDefault="000C4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D3FCC" w14:textId="77777777" w:rsidR="000C4E09" w:rsidRPr="00C87D5B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1 &lt;= k &lt;= n &lt;= 100</w:t>
      </w:r>
    </w:p>
    <w:p w14:paraId="3D352C08" w14:textId="77777777" w:rsidR="000C4E09" w:rsidRPr="00C87D5B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1 &lt;= times.length &lt;= 6000</w:t>
      </w:r>
    </w:p>
    <w:p w14:paraId="3BE70E37" w14:textId="77777777" w:rsidR="000C4E09" w:rsidRPr="00C87D5B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times[i].length == 3</w:t>
      </w:r>
    </w:p>
    <w:p w14:paraId="2A192F9F" w14:textId="77777777" w:rsidR="000C4E09" w:rsidRPr="00C87D5B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1 &lt;= ui, vi &lt;= n</w:t>
      </w:r>
    </w:p>
    <w:p w14:paraId="23449FDC" w14:textId="77777777" w:rsidR="000C4E09" w:rsidRPr="00C87D5B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ui != vi</w:t>
      </w:r>
    </w:p>
    <w:p w14:paraId="1AB57E23" w14:textId="77777777" w:rsidR="000C4E09" w:rsidRPr="00C87D5B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0 &lt;= wi &lt;= 100</w:t>
      </w:r>
    </w:p>
    <w:p w14:paraId="3FB4B592" w14:textId="77777777" w:rsidR="000C4E09" w:rsidRPr="00C87D5B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7D5B">
        <w:rPr>
          <w:rFonts w:ascii="Times New Roman" w:eastAsia="Times New Roman" w:hAnsi="Times New Roman" w:cs="Times New Roman"/>
          <w:sz w:val="24"/>
          <w:szCs w:val="24"/>
        </w:rPr>
        <w:t>All the pairs (ui, vi) are unique. (i.e., no multiple edges.)</w:t>
      </w:r>
    </w:p>
    <w:p w14:paraId="12A66601" w14:textId="77777777" w:rsidR="000C4E09" w:rsidRPr="00C87D5B" w:rsidRDefault="000C4E09">
      <w:pPr>
        <w:rPr>
          <w:rFonts w:ascii="Times New Roman" w:eastAsia="Times New Roman" w:hAnsi="Times New Roman" w:cs="Times New Roman"/>
        </w:rPr>
      </w:pPr>
    </w:p>
    <w:p w14:paraId="7AC24EFF" w14:textId="2ED32845" w:rsidR="000C4E09" w:rsidRPr="00C87D5B" w:rsidRDefault="00C87D5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uhwfxw6favsc" w:colFirst="0" w:colLast="0"/>
      <w:bookmarkStart w:id="21" w:name="_5788p5ixk28z" w:colFirst="0" w:colLast="0"/>
      <w:bookmarkEnd w:id="20"/>
      <w:bookmarkEnd w:id="21"/>
      <w:r w:rsidRPr="00C87D5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FED32C1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>import heapq</w:t>
      </w:r>
    </w:p>
    <w:p w14:paraId="49C10CCD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>from collections import defaultdict</w:t>
      </w:r>
    </w:p>
    <w:p w14:paraId="0E14E386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>def networkDelayTime(times, n, k):</w:t>
      </w:r>
    </w:p>
    <w:p w14:paraId="5269575B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graph = defaultdict(list)</w:t>
      </w:r>
    </w:p>
    <w:p w14:paraId="2E49296F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for u, v, w in times:</w:t>
      </w:r>
    </w:p>
    <w:p w14:paraId="47C745F7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    graph[u].append((v, w))</w:t>
      </w:r>
    </w:p>
    <w:p w14:paraId="42D3E8E0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min_heap = [(0, k)]</w:t>
      </w:r>
    </w:p>
    <w:p w14:paraId="5699B28A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shortest_times = {}</w:t>
      </w:r>
    </w:p>
    <w:p w14:paraId="616337D1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while min_heap:</w:t>
      </w:r>
    </w:p>
    <w:p w14:paraId="3661250B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    current_time, node = heapq.heappop(min_heap)</w:t>
      </w:r>
    </w:p>
    <w:p w14:paraId="47D6E1D9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    if node in shortest_times:</w:t>
      </w:r>
    </w:p>
    <w:p w14:paraId="19A32D48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        continue</w:t>
      </w:r>
    </w:p>
    <w:p w14:paraId="240CE8C4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    shortest_times[node] = current_time</w:t>
      </w:r>
    </w:p>
    <w:p w14:paraId="1E4A773B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    for neighbor, weight in graph[node]:</w:t>
      </w:r>
    </w:p>
    <w:p w14:paraId="29CCC59C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        if neighbor not in shortest_times:</w:t>
      </w:r>
    </w:p>
    <w:p w14:paraId="2FC5CDD6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            heapq.heappush(min_heap, (current_time + weight, neighbor))</w:t>
      </w:r>
    </w:p>
    <w:p w14:paraId="52764E40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 xml:space="preserve">    return max(shortest_times.values()) if len(shortest_times) == n else -1</w:t>
      </w:r>
    </w:p>
    <w:p w14:paraId="1FA4E058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>times1 = [[2, 1, 1], [2, 3, 1], [3, 4, 1]]</w:t>
      </w:r>
    </w:p>
    <w:p w14:paraId="133F4373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>n1, k1 = 4, 2</w:t>
      </w:r>
    </w:p>
    <w:p w14:paraId="7D0B3E15" w14:textId="77777777" w:rsidR="00C87D5B" w:rsidRPr="00C87D5B" w:rsidRDefault="00C87D5B" w:rsidP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</w:rPr>
        <w:t>print(networkDelayTime(times1, n1, k1))  # Output: 2</w:t>
      </w:r>
    </w:p>
    <w:p w14:paraId="607C6E14" w14:textId="7591BB20" w:rsidR="00C87D5B" w:rsidRPr="00C87D5B" w:rsidRDefault="00C87D5B">
      <w:pPr>
        <w:rPr>
          <w:rFonts w:ascii="Times New Roman" w:hAnsi="Times New Roman" w:cs="Times New Roman"/>
        </w:rPr>
      </w:pPr>
      <w:r w:rsidRPr="00C87D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C4A206" wp14:editId="7C88B37E">
            <wp:extent cx="5296639" cy="1581371"/>
            <wp:effectExtent l="0" t="0" r="0" b="0"/>
            <wp:docPr id="19965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721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D5B" w:rsidRPr="00C87D5B" w:rsidSect="00F7674C">
      <w:headerReference w:type="default" r:id="rId23"/>
      <w:pgSz w:w="12240" w:h="15840"/>
      <w:pgMar w:top="2127" w:right="1440" w:bottom="450" w:left="1418" w:header="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3A01D" w14:textId="77777777" w:rsidR="00B20334" w:rsidRDefault="00B20334">
      <w:pPr>
        <w:spacing w:line="240" w:lineRule="auto"/>
      </w:pPr>
      <w:r>
        <w:separator/>
      </w:r>
    </w:p>
  </w:endnote>
  <w:endnote w:type="continuationSeparator" w:id="0">
    <w:p w14:paraId="22B001DC" w14:textId="77777777" w:rsidR="00B20334" w:rsidRDefault="00B20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Segoe Print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1D567" w14:textId="77777777" w:rsidR="00B20334" w:rsidRDefault="00B20334">
      <w:r>
        <w:separator/>
      </w:r>
    </w:p>
  </w:footnote>
  <w:footnote w:type="continuationSeparator" w:id="0">
    <w:p w14:paraId="2F9D346A" w14:textId="77777777" w:rsidR="00B20334" w:rsidRDefault="00B2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9D10C" w14:textId="713506BB" w:rsidR="00F7674C" w:rsidRDefault="00F7674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C6AF5C" wp14:editId="19DEFA74">
              <wp:simplePos x="0" y="0"/>
              <wp:positionH relativeFrom="margin">
                <wp:posOffset>-538480</wp:posOffset>
              </wp:positionH>
              <wp:positionV relativeFrom="paragraph">
                <wp:posOffset>215900</wp:posOffset>
              </wp:positionV>
              <wp:extent cx="5562600" cy="1022350"/>
              <wp:effectExtent l="0" t="0" r="19050" b="6350"/>
              <wp:wrapNone/>
              <wp:docPr id="91117461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62600" cy="1022350"/>
                        <a:chOff x="0" y="66675"/>
                        <a:chExt cx="5838825" cy="912495"/>
                      </a:xfrm>
                    </wpg:grpSpPr>
                    <wpg:grpSp>
                      <wpg:cNvPr id="1658039826" name="Group 1658039826"/>
                      <wpg:cNvGrpSpPr/>
                      <wpg:grpSpPr>
                        <a:xfrm>
                          <a:off x="0" y="66675"/>
                          <a:ext cx="4864100" cy="912495"/>
                          <a:chOff x="0" y="66675"/>
                          <a:chExt cx="4864100" cy="912495"/>
                        </a:xfrm>
                      </wpg:grpSpPr>
                      <pic:pic xmlns:pic="http://schemas.openxmlformats.org/drawingml/2006/picture">
                        <pic:nvPicPr>
                          <pic:cNvPr id="1447855748" name="Picture 1447855748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9725492" name="Rectangle 629725492"/>
                        <wps:cNvSpPr/>
                        <wps:spPr>
                          <a:xfrm>
                            <a:off x="539750" y="66675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BEF1A" w14:textId="77777777" w:rsidR="00F7674C" w:rsidRPr="00CC10EC" w:rsidRDefault="00F7674C" w:rsidP="00F7674C">
                              <w:pP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4270A41E" w14:textId="77777777" w:rsidR="00F7674C" w:rsidRPr="00CC10EC" w:rsidRDefault="00F7674C" w:rsidP="00F7674C">
                              <w:pP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8108815" name="Picture 1738108815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33966802" name="Straight Connector 533966802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C6AF5C" id="Group 4" o:spid="_x0000_s1026" style="position:absolute;margin-left:-42.4pt;margin-top:17pt;width:438pt;height:80.5pt;z-index:251659264;mso-position-horizontal-relative:margin;mso-width-relative:margin" coordorigin=",666" coordsize="58388,912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">
              <v:group id="Group 1658039826" o:spid="_x0000_s1027" style="position:absolute;top:666;width:48641;height:9125" coordorigin=",666" coordsize="48641,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7855748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">
                  <v:imagedata r:id="rId3" o:title="Chandigarh University - Wikipedia"/>
                </v:shape>
                <v:rect id="Rectangle 629725492" o:spid="_x0000_s1029" style="position:absolute;left:5397;top:666;width:4324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" filled="f" stroked="f" strokeweight="1pt">
                  <v:textbox>
                    <w:txbxContent>
                      <w:p w14:paraId="5ADBEF1A" w14:textId="77777777" w:rsidR="00F7674C" w:rsidRPr="00CC10EC" w:rsidRDefault="00F7674C" w:rsidP="00F7674C">
                        <w:pP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4270A41E" w14:textId="77777777" w:rsidR="00F7674C" w:rsidRPr="00CC10EC" w:rsidRDefault="00F7674C" w:rsidP="00F7674C">
                        <w:pP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1738108815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">
                  <v:imagedata r:id="rId4" o:title="University Seal | Branding Guidelines - About Chandigarh University (CU)" croptop="52917f" cropleft="15403f"/>
                </v:shape>
              </v:group>
              <v:line id="Straight Connector 533966802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" strokecolor="#a5a5a5 [2092]" strokeweight="2.25pt">
                <v:stroke joinstyle="miter"/>
              </v:lin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9C8AC8EF"/>
    <w:multiLevelType w:val="multilevel"/>
    <w:tmpl w:val="9C8AC8E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C8879AEF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D7F9FE59"/>
    <w:multiLevelType w:val="multilevel"/>
    <w:tmpl w:val="D7F9FE5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DCBA6B53"/>
    <w:multiLevelType w:val="multilevel"/>
    <w:tmpl w:val="DCBA6B5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E640482"/>
    <w:multiLevelType w:val="multilevel"/>
    <w:tmpl w:val="0E640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A8F537B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6A08BB8"/>
    <w:multiLevelType w:val="multilevel"/>
    <w:tmpl w:val="46A08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1BAE26"/>
    <w:multiLevelType w:val="multilevel"/>
    <w:tmpl w:val="4C1BA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4DC07F"/>
    <w:multiLevelType w:val="multilevel"/>
    <w:tmpl w:val="4D4DC07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241D34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382F6E"/>
    <w:multiLevelType w:val="multilevel"/>
    <w:tmpl w:val="60382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022368">
    <w:abstractNumId w:val="9"/>
  </w:num>
  <w:num w:numId="2" w16cid:durableId="1761559248">
    <w:abstractNumId w:val="5"/>
  </w:num>
  <w:num w:numId="3" w16cid:durableId="189492138">
    <w:abstractNumId w:val="19"/>
  </w:num>
  <w:num w:numId="4" w16cid:durableId="1672366814">
    <w:abstractNumId w:val="3"/>
  </w:num>
  <w:num w:numId="5" w16cid:durableId="1819691673">
    <w:abstractNumId w:val="2"/>
  </w:num>
  <w:num w:numId="6" w16cid:durableId="397679303">
    <w:abstractNumId w:val="11"/>
  </w:num>
  <w:num w:numId="7" w16cid:durableId="1456560679">
    <w:abstractNumId w:val="14"/>
  </w:num>
  <w:num w:numId="8" w16cid:durableId="704671989">
    <w:abstractNumId w:val="10"/>
  </w:num>
  <w:num w:numId="9" w16cid:durableId="1848591490">
    <w:abstractNumId w:val="0"/>
  </w:num>
  <w:num w:numId="10" w16cid:durableId="776020614">
    <w:abstractNumId w:val="15"/>
  </w:num>
  <w:num w:numId="11" w16cid:durableId="710543898">
    <w:abstractNumId w:val="20"/>
  </w:num>
  <w:num w:numId="12" w16cid:durableId="391196638">
    <w:abstractNumId w:val="4"/>
  </w:num>
  <w:num w:numId="13" w16cid:durableId="1018893624">
    <w:abstractNumId w:val="18"/>
  </w:num>
  <w:num w:numId="14" w16cid:durableId="1282029937">
    <w:abstractNumId w:val="8"/>
  </w:num>
  <w:num w:numId="15" w16cid:durableId="731738462">
    <w:abstractNumId w:val="13"/>
  </w:num>
  <w:num w:numId="16" w16cid:durableId="1429228489">
    <w:abstractNumId w:val="7"/>
  </w:num>
  <w:num w:numId="17" w16cid:durableId="2099673356">
    <w:abstractNumId w:val="6"/>
  </w:num>
  <w:num w:numId="18" w16cid:durableId="1256399607">
    <w:abstractNumId w:val="1"/>
  </w:num>
  <w:num w:numId="19" w16cid:durableId="615218300">
    <w:abstractNumId w:val="17"/>
  </w:num>
  <w:num w:numId="20" w16cid:durableId="35738087">
    <w:abstractNumId w:val="21"/>
  </w:num>
  <w:num w:numId="21" w16cid:durableId="572590954">
    <w:abstractNumId w:val="12"/>
  </w:num>
  <w:num w:numId="22" w16cid:durableId="1591986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5A75584"/>
    <w:rsid w:val="0005002B"/>
    <w:rsid w:val="000C4E09"/>
    <w:rsid w:val="0013499C"/>
    <w:rsid w:val="00214DCA"/>
    <w:rsid w:val="00B20334"/>
    <w:rsid w:val="00C87D5B"/>
    <w:rsid w:val="00F0044D"/>
    <w:rsid w:val="00F7674C"/>
    <w:rsid w:val="45A7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02586"/>
  <w15:docId w15:val="{B547740A-A656-4494-A53F-3AA53A77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674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7674C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rsid w:val="00F7674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7674C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word-search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leetcode.com/problems/flood-fill/descriptio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rotting-orange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leetcode.com/problems/network-delay-time/descrip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blems/depth-first-traversal-for-a-graph/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13.png"/><Relationship Id="rId1" Type="http://schemas.openxmlformats.org/officeDocument/2006/relationships/image" Target="media/image12.jpeg"/><Relationship Id="rId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WPS_1704364514</dc:creator>
  <cp:lastModifiedBy>Garisha Grover</cp:lastModifiedBy>
  <cp:revision>2</cp:revision>
  <dcterms:created xsi:type="dcterms:W3CDTF">2024-12-26T06:31:00Z</dcterms:created>
  <dcterms:modified xsi:type="dcterms:W3CDTF">2024-12-26T06:31:00Z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C15ADEFB6A064289A9227175EEADAE3D_11</vt:lpwstr>
  </property>
</Properties>
</file>